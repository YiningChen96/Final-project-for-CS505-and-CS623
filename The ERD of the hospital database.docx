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71945" cy="6486525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1945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 xml:space="preserve">Assumption: </w:t>
      </w:r>
    </w:p>
    <w:p>
      <w:pPr>
        <w:spacing w:line="360" w:lineRule="auto"/>
        <w:ind w:left="720" w:leftChars="0"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>Names of departments are unique.</w:t>
      </w: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ab/>
        <w:t>Numbers of wards are not unique.</w:t>
      </w: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ab/>
        <w:t>Each patient is managed and treated by only one doctor, managed by one nurse, but can be cared for by several nurses.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E53CA8"/>
    <w:rsid w:val="110C13B1"/>
    <w:rsid w:val="1BAD248A"/>
    <w:rsid w:val="35701525"/>
    <w:rsid w:val="4CA71887"/>
    <w:rsid w:val="4D05566E"/>
    <w:rsid w:val="719F32C2"/>
    <w:rsid w:val="76BB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2023-01-12T16:54:00Z</dcterms:created>
  <dc:creator>rchen</dc:creator>
  <cp:lastModifiedBy>rchen</cp:lastModifiedBy>
  <dcterms:modified xsi:type="dcterms:W3CDTF">2023-04-17T14:40:27Z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53380C2D12BD4ACA9F275A169A13694C</vt:lpwstr>
  </property>
</Properties>
</file>